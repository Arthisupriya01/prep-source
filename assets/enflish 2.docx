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0" w:type="auto"/>
        <w:tblInd w:w="11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789"/>
        <w:gridCol w:w="456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31" w:hRule="atLeast"/>
        </w:trPr>
        <w:tc>
          <w:tcPr>
            <w:tcW w:w="4789" w:type="dxa"/>
          </w:tcPr>
          <w:p>
            <w:pPr>
              <w:pStyle w:val="6"/>
              <w:spacing w:before="1"/>
              <w:ind w:left="112"/>
              <w:rPr>
                <w:rFonts w:hint="default"/>
                <w:b/>
                <w:sz w:val="22"/>
              </w:rPr>
            </w:pPr>
            <w:r>
              <w:rPr>
                <w:b/>
                <w:sz w:val="22"/>
              </w:rPr>
              <w:t>Student Name:</w:t>
            </w:r>
            <w:r>
              <w:rPr>
                <w:rFonts w:hint="default"/>
                <w:b/>
                <w:sz w:val="22"/>
              </w:rPr>
              <w:t>E. Arthi Supriya Reddy</w:t>
            </w:r>
          </w:p>
          <w:p>
            <w:pPr>
              <w:pStyle w:val="6"/>
              <w:spacing w:before="1"/>
              <w:ind w:left="112"/>
              <w:rPr>
                <w:rFonts w:hint="default"/>
                <w:b/>
                <w:sz w:val="22"/>
                <w:lang w:val="en-US"/>
              </w:rPr>
            </w:pPr>
            <w:r>
              <w:rPr>
                <w:rFonts w:hint="default"/>
                <w:b/>
                <w:sz w:val="22"/>
                <w:lang w:val="en-US"/>
              </w:rPr>
              <w:t>Sec- c</w:t>
            </w:r>
          </w:p>
          <w:p>
            <w:pPr>
              <w:pStyle w:val="6"/>
              <w:spacing w:before="1"/>
              <w:ind w:left="112"/>
              <w:rPr>
                <w:rFonts w:hint="default"/>
                <w:b/>
                <w:sz w:val="22"/>
                <w:lang w:val="en-US"/>
              </w:rPr>
            </w:pPr>
            <w:r>
              <w:rPr>
                <w:rFonts w:hint="default"/>
                <w:b/>
                <w:sz w:val="22"/>
                <w:lang w:val="en-US"/>
              </w:rPr>
              <w:t>ROLLNumber:180330022</w:t>
            </w:r>
            <w:bookmarkStart w:id="0" w:name="_GoBack"/>
            <w:bookmarkEnd w:id="0"/>
          </w:p>
          <w:p>
            <w:pPr>
              <w:pStyle w:val="6"/>
              <w:spacing w:before="1"/>
              <w:ind w:left="112"/>
              <w:rPr>
                <w:b/>
                <w:sz w:val="22"/>
              </w:rPr>
            </w:pPr>
          </w:p>
          <w:p>
            <w:pPr>
              <w:pStyle w:val="6"/>
              <w:spacing w:before="4" w:line="304" w:lineRule="exact"/>
              <w:ind w:right="-15"/>
              <w:jc w:val="center"/>
              <w:rPr>
                <w:b/>
                <w:sz w:val="28"/>
              </w:rPr>
            </w:pPr>
          </w:p>
        </w:tc>
        <w:tc>
          <w:tcPr>
            <w:tcW w:w="4563" w:type="dxa"/>
          </w:tcPr>
          <w:p>
            <w:pPr>
              <w:pStyle w:val="6"/>
              <w:spacing w:before="1"/>
              <w:ind w:left="112"/>
              <w:rPr>
                <w:b/>
                <w:sz w:val="22"/>
              </w:rPr>
            </w:pPr>
            <w:r>
              <w:rPr>
                <w:b/>
                <w:sz w:val="22"/>
              </w:rPr>
              <w:t>Name of Video:</w:t>
            </w:r>
          </w:p>
          <w:p>
            <w:pPr>
              <w:pStyle w:val="6"/>
              <w:spacing w:before="3"/>
              <w:ind w:left="774"/>
              <w:rPr>
                <w:b/>
                <w:sz w:val="36"/>
              </w:rPr>
            </w:pPr>
            <w:r>
              <w:rPr>
                <w:b/>
                <w:sz w:val="36"/>
              </w:rPr>
              <w:t>Mind your language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8" w:hRule="atLeast"/>
        </w:trPr>
        <w:tc>
          <w:tcPr>
            <w:tcW w:w="9352" w:type="dxa"/>
            <w:gridSpan w:val="2"/>
          </w:tcPr>
          <w:p>
            <w:pPr>
              <w:pStyle w:val="6"/>
              <w:spacing w:before="8"/>
              <w:ind w:left="112"/>
              <w:rPr>
                <w:sz w:val="22"/>
              </w:rPr>
            </w:pPr>
            <w:r>
              <w:rPr>
                <w:b/>
                <w:sz w:val="22"/>
              </w:rPr>
              <w:t xml:space="preserve">Background Knowledge: </w:t>
            </w:r>
            <w:r>
              <w:rPr>
                <w:sz w:val="22"/>
              </w:rPr>
              <w:t>Before the video, write anything you already know about this topic.</w:t>
            </w:r>
          </w:p>
          <w:p>
            <w:pPr>
              <w:pStyle w:val="6"/>
              <w:spacing w:before="5"/>
              <w:rPr>
                <w:sz w:val="21"/>
              </w:rPr>
            </w:pPr>
          </w:p>
          <w:p>
            <w:pPr>
              <w:pStyle w:val="6"/>
              <w:numPr>
                <w:ilvl w:val="0"/>
                <w:numId w:val="1"/>
              </w:numPr>
              <w:tabs>
                <w:tab w:val="left" w:pos="687"/>
              </w:tabs>
              <w:spacing w:before="1" w:after="0" w:line="283" w:lineRule="exact"/>
              <w:ind w:left="686" w:right="0" w:hanging="361"/>
              <w:jc w:val="left"/>
              <w:rPr>
                <w:sz w:val="26"/>
              </w:rPr>
            </w:pPr>
            <w:r>
              <w:rPr>
                <w:sz w:val="26"/>
              </w:rPr>
              <w:t>It is a British sitcom that premiered in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1977</w:t>
            </w:r>
          </w:p>
          <w:p>
            <w:pPr>
              <w:pStyle w:val="6"/>
              <w:numPr>
                <w:ilvl w:val="0"/>
                <w:numId w:val="1"/>
              </w:numPr>
              <w:tabs>
                <w:tab w:val="left" w:pos="687"/>
              </w:tabs>
              <w:spacing w:before="0" w:after="0" w:line="268" w:lineRule="exact"/>
              <w:ind w:left="686" w:right="0" w:hanging="361"/>
              <w:jc w:val="left"/>
              <w:rPr>
                <w:sz w:val="26"/>
              </w:rPr>
            </w:pPr>
            <w:r>
              <w:rPr>
                <w:sz w:val="26"/>
              </w:rPr>
              <w:t>It is totally of 4 seasons which has 42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episodes.</w:t>
            </w:r>
          </w:p>
          <w:p>
            <w:pPr>
              <w:pStyle w:val="6"/>
              <w:numPr>
                <w:ilvl w:val="0"/>
                <w:numId w:val="1"/>
              </w:numPr>
              <w:tabs>
                <w:tab w:val="left" w:pos="687"/>
              </w:tabs>
              <w:spacing w:before="0" w:after="0" w:line="269" w:lineRule="exact"/>
              <w:ind w:left="686" w:right="0" w:hanging="361"/>
              <w:jc w:val="left"/>
              <w:rPr>
                <w:sz w:val="26"/>
              </w:rPr>
            </w:pPr>
            <w:r>
              <w:rPr>
                <w:sz w:val="26"/>
              </w:rPr>
              <w:t>The show is set in an adult educational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institution.</w:t>
            </w:r>
          </w:p>
          <w:p>
            <w:pPr>
              <w:pStyle w:val="6"/>
              <w:numPr>
                <w:ilvl w:val="0"/>
                <w:numId w:val="1"/>
              </w:numPr>
              <w:tabs>
                <w:tab w:val="left" w:pos="687"/>
              </w:tabs>
              <w:spacing w:before="9" w:after="0" w:line="216" w:lineRule="auto"/>
              <w:ind w:left="686" w:right="201" w:hanging="360"/>
              <w:jc w:val="left"/>
              <w:rPr>
                <w:sz w:val="26"/>
              </w:rPr>
            </w:pPr>
            <w:r>
              <w:rPr>
                <w:sz w:val="26"/>
              </w:rPr>
              <w:t>Mind your language describes about a group of people who lives in London as their daily living and there different occupations. They are from different parts</w:t>
            </w:r>
            <w:r>
              <w:rPr>
                <w:spacing w:val="-20"/>
                <w:sz w:val="26"/>
              </w:rPr>
              <w:t xml:space="preserve"> </w:t>
            </w:r>
            <w:r>
              <w:rPr>
                <w:sz w:val="26"/>
              </w:rPr>
              <w:t>of the world so they don’t know how to communicate English with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z w:val="26"/>
              </w:rPr>
              <w:t>others</w:t>
            </w:r>
          </w:p>
          <w:p>
            <w:pPr>
              <w:pStyle w:val="6"/>
              <w:numPr>
                <w:ilvl w:val="0"/>
                <w:numId w:val="1"/>
              </w:numPr>
              <w:tabs>
                <w:tab w:val="left" w:pos="687"/>
              </w:tabs>
              <w:spacing w:before="0" w:after="0" w:line="216" w:lineRule="auto"/>
              <w:ind w:left="686" w:right="304" w:hanging="360"/>
              <w:jc w:val="left"/>
              <w:rPr>
                <w:sz w:val="22"/>
              </w:rPr>
            </w:pPr>
            <w:r>
              <w:rPr>
                <w:sz w:val="26"/>
              </w:rPr>
              <w:t>So they do join that institution to learn English as a foreign language, where</w:t>
            </w:r>
            <w:r>
              <w:rPr>
                <w:spacing w:val="-19"/>
                <w:sz w:val="26"/>
              </w:rPr>
              <w:t xml:space="preserve"> </w:t>
            </w:r>
            <w:r>
              <w:rPr>
                <w:sz w:val="26"/>
              </w:rPr>
              <w:t>one professor and principal of the institutions are the leads for the story this is how story of this sitcom goes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5" w:hRule="atLeast"/>
        </w:trPr>
        <w:tc>
          <w:tcPr>
            <w:tcW w:w="9352" w:type="dxa"/>
            <w:gridSpan w:val="2"/>
          </w:tcPr>
          <w:p>
            <w:pPr>
              <w:pStyle w:val="6"/>
              <w:spacing w:line="249" w:lineRule="exact"/>
              <w:ind w:left="112"/>
              <w:rPr>
                <w:sz w:val="22"/>
              </w:rPr>
            </w:pPr>
            <w:r>
              <w:rPr>
                <w:b/>
                <w:sz w:val="22"/>
              </w:rPr>
              <w:t xml:space="preserve">Main Pointsinthis Video: </w:t>
            </w:r>
            <w:r>
              <w:rPr>
                <w:sz w:val="22"/>
              </w:rPr>
              <w:t>Record key points and details you learned from this video</w:t>
            </w:r>
          </w:p>
          <w:p>
            <w:pPr>
              <w:pStyle w:val="6"/>
              <w:spacing w:before="7"/>
              <w:rPr>
                <w:sz w:val="21"/>
              </w:rPr>
            </w:pPr>
          </w:p>
          <w:p>
            <w:pPr>
              <w:pStyle w:val="6"/>
              <w:numPr>
                <w:ilvl w:val="0"/>
                <w:numId w:val="2"/>
              </w:numPr>
              <w:tabs>
                <w:tab w:val="left" w:pos="833"/>
              </w:tabs>
              <w:spacing w:before="0" w:after="0" w:line="480" w:lineRule="auto"/>
              <w:ind w:left="832" w:right="1621" w:hanging="360"/>
              <w:jc w:val="left"/>
              <w:rPr>
                <w:sz w:val="24"/>
              </w:rPr>
            </w:pPr>
            <w:r>
              <w:rPr>
                <w:color w:val="1F2021"/>
                <w:sz w:val="24"/>
              </w:rPr>
              <w:t xml:space="preserve">The series shows how people of different countries with different </w:t>
            </w:r>
            <w:r>
              <w:rPr>
                <w:color w:val="1F2021"/>
                <w:spacing w:val="-3"/>
                <w:sz w:val="24"/>
              </w:rPr>
              <w:t xml:space="preserve">social </w:t>
            </w:r>
            <w:r>
              <w:rPr>
                <w:color w:val="1F2021"/>
                <w:sz w:val="24"/>
              </w:rPr>
              <w:t>background, religion and language exist in the same class</w:t>
            </w:r>
            <w:r>
              <w:rPr>
                <w:color w:val="1F2021"/>
                <w:spacing w:val="-2"/>
                <w:sz w:val="24"/>
              </w:rPr>
              <w:t xml:space="preserve"> </w:t>
            </w:r>
            <w:r>
              <w:rPr>
                <w:color w:val="1F2021"/>
                <w:sz w:val="24"/>
              </w:rPr>
              <w:t>room.</w:t>
            </w:r>
          </w:p>
          <w:p>
            <w:pPr>
              <w:pStyle w:val="6"/>
              <w:numPr>
                <w:ilvl w:val="0"/>
                <w:numId w:val="2"/>
              </w:numPr>
              <w:tabs>
                <w:tab w:val="left" w:pos="833"/>
              </w:tabs>
              <w:spacing w:before="1" w:after="0" w:line="480" w:lineRule="auto"/>
              <w:ind w:left="832" w:right="1487" w:hanging="360"/>
              <w:jc w:val="left"/>
              <w:rPr>
                <w:sz w:val="24"/>
              </w:rPr>
            </w:pPr>
            <w:r>
              <w:rPr>
                <w:sz w:val="24"/>
              </w:rPr>
              <w:t>There should be no discrimination in class based on their nationality,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and there should not be any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racialism.</w:t>
            </w:r>
          </w:p>
          <w:p>
            <w:pPr>
              <w:pStyle w:val="6"/>
              <w:numPr>
                <w:ilvl w:val="0"/>
                <w:numId w:val="2"/>
              </w:numPr>
              <w:tabs>
                <w:tab w:val="left" w:pos="833"/>
              </w:tabs>
              <w:spacing w:before="0" w:after="0" w:line="480" w:lineRule="auto"/>
              <w:ind w:left="832" w:right="1825" w:hanging="360"/>
              <w:jc w:val="left"/>
              <w:rPr>
                <w:sz w:val="24"/>
              </w:rPr>
            </w:pPr>
            <w:r>
              <w:rPr>
                <w:sz w:val="24"/>
              </w:rPr>
              <w:t>The professor is very patient to teach English to students who</w:t>
            </w:r>
            <w:r>
              <w:rPr>
                <w:spacing w:val="-24"/>
                <w:sz w:val="24"/>
              </w:rPr>
              <w:t xml:space="preserve"> </w:t>
            </w:r>
            <w:r>
              <w:rPr>
                <w:sz w:val="24"/>
              </w:rPr>
              <w:t>doesn’t even know pronunciation of simple English words and also we can notice that he is trying to resolve fights between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students.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41" w:hRule="atLeast"/>
        </w:trPr>
        <w:tc>
          <w:tcPr>
            <w:tcW w:w="9352" w:type="dxa"/>
            <w:gridSpan w:val="2"/>
          </w:tcPr>
          <w:p>
            <w:pPr>
              <w:pStyle w:val="6"/>
              <w:spacing w:before="8"/>
              <w:ind w:left="112"/>
              <w:rPr>
                <w:sz w:val="22"/>
              </w:rPr>
            </w:pPr>
            <w:r>
              <w:rPr>
                <w:b/>
                <w:sz w:val="22"/>
              </w:rPr>
              <w:t xml:space="preserve">Vocabulary: </w:t>
            </w:r>
            <w:r>
              <w:rPr>
                <w:sz w:val="22"/>
              </w:rPr>
              <w:t>Jot down any new vocabulary terms you heard in this video.</w:t>
            </w:r>
          </w:p>
          <w:p>
            <w:pPr>
              <w:pStyle w:val="6"/>
              <w:numPr>
                <w:ilvl w:val="0"/>
                <w:numId w:val="3"/>
              </w:numPr>
              <w:tabs>
                <w:tab w:val="left" w:pos="832"/>
                <w:tab w:val="left" w:pos="833"/>
              </w:tabs>
              <w:spacing w:before="0" w:after="0" w:line="268" w:lineRule="exact"/>
              <w:ind w:left="832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Demented</w:t>
            </w:r>
          </w:p>
          <w:p>
            <w:pPr>
              <w:pStyle w:val="6"/>
              <w:numPr>
                <w:ilvl w:val="0"/>
                <w:numId w:val="3"/>
              </w:numPr>
              <w:tabs>
                <w:tab w:val="left" w:pos="832"/>
                <w:tab w:val="left" w:pos="833"/>
              </w:tabs>
              <w:spacing w:before="0" w:after="0" w:line="268" w:lineRule="exact"/>
              <w:ind w:left="832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Inflation</w:t>
            </w:r>
          </w:p>
          <w:p>
            <w:pPr>
              <w:pStyle w:val="6"/>
              <w:numPr>
                <w:ilvl w:val="0"/>
                <w:numId w:val="3"/>
              </w:numPr>
              <w:tabs>
                <w:tab w:val="left" w:pos="832"/>
                <w:tab w:val="left" w:pos="833"/>
              </w:tabs>
              <w:spacing w:before="0" w:after="0" w:line="269" w:lineRule="exact"/>
              <w:ind w:left="832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Whimper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12" w:hRule="atLeast"/>
        </w:trPr>
        <w:tc>
          <w:tcPr>
            <w:tcW w:w="9352" w:type="dxa"/>
            <w:gridSpan w:val="2"/>
          </w:tcPr>
          <w:p>
            <w:pPr>
              <w:pStyle w:val="6"/>
              <w:spacing w:line="247" w:lineRule="exact"/>
              <w:ind w:left="112"/>
              <w:rPr>
                <w:sz w:val="22"/>
              </w:rPr>
            </w:pPr>
            <w:r>
              <w:rPr>
                <w:b/>
                <w:sz w:val="22"/>
              </w:rPr>
              <w:t xml:space="preserve">Questions You Have: </w:t>
            </w:r>
            <w:r>
              <w:rPr>
                <w:sz w:val="22"/>
              </w:rPr>
              <w:t>Write any questions you still have about this topic.</w:t>
            </w:r>
          </w:p>
          <w:p>
            <w:pPr>
              <w:pStyle w:val="6"/>
              <w:rPr>
                <w:sz w:val="22"/>
              </w:rPr>
            </w:pPr>
          </w:p>
          <w:p>
            <w:pPr>
              <w:pStyle w:val="6"/>
              <w:ind w:left="4397" w:right="4281"/>
              <w:jc w:val="center"/>
              <w:rPr>
                <w:sz w:val="22"/>
              </w:rPr>
            </w:pPr>
            <w:r>
              <w:rPr>
                <w:sz w:val="22"/>
              </w:rPr>
              <w:t>-None-</w:t>
            </w:r>
          </w:p>
        </w:tc>
      </w:tr>
    </w:tbl>
    <w:p>
      <w:pPr>
        <w:rPr>
          <w:sz w:val="2"/>
          <w:szCs w:val="2"/>
        </w:rPr>
      </w:pPr>
      <w:r>
        <mc:AlternateContent>
          <mc:Choice Requires="wps">
            <w:drawing>
              <wp:anchor distT="0" distB="0" distL="114300" distR="114300" simplePos="0" relativeHeight="251580416" behindDoc="1" locked="0" layoutInCell="1" allowOverlap="1">
                <wp:simplePos x="0" y="0"/>
                <wp:positionH relativeFrom="page">
                  <wp:posOffset>1417320</wp:posOffset>
                </wp:positionH>
                <wp:positionV relativeFrom="page">
                  <wp:posOffset>2369820</wp:posOffset>
                </wp:positionV>
                <wp:extent cx="3317240" cy="365760"/>
                <wp:effectExtent l="0" t="0" r="5080" b="0"/>
                <wp:wrapNone/>
                <wp:docPr id="1" name="FreeFor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17240" cy="365760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5224" h="576">
                              <a:moveTo>
                                <a:pt x="5224" y="0"/>
                              </a:moveTo>
                              <a:lnTo>
                                <a:pt x="0" y="0"/>
                              </a:lnTo>
                              <a:lnTo>
                                <a:pt x="0" y="269"/>
                              </a:lnTo>
                              <a:lnTo>
                                <a:pt x="0" y="308"/>
                              </a:lnTo>
                              <a:lnTo>
                                <a:pt x="0" y="576"/>
                              </a:lnTo>
                              <a:lnTo>
                                <a:pt x="3205" y="576"/>
                              </a:lnTo>
                              <a:lnTo>
                                <a:pt x="3205" y="308"/>
                              </a:lnTo>
                              <a:lnTo>
                                <a:pt x="5224" y="308"/>
                              </a:lnTo>
                              <a:lnTo>
                                <a:pt x="5224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FreeForm 2" o:spid="_x0000_s1026" o:spt="100" style="position:absolute;left:0pt;margin-left:111.6pt;margin-top:186.6pt;height:28.8pt;width:261.2pt;mso-position-horizontal-relative:page;mso-position-vertical-relative:page;z-index:-251736064;mso-width-relative:page;mso-height-relative:page;" fillcolor="#FFFFFF" filled="t" stroked="f" coordsize="5224,576" o:gfxdata="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LQpdkHdAAAACwEAAA8AAAAAAAAAAQAgAAAAIgAAAGRycy9kb3ducmV2Lnht&#10;bFBLAQIUABQAAAAIAIdO4kBMVDDF9AEAAMIEAAAOAAAAAAAAAAEAIAAAACwBAABkcnMvZTJvRG9j&#10;LnhtbFBLBQYAAAAABgAGAFkBAACSBQAAAAA=&#10;" path="m5224,0l0,0,0,269,0,308,0,576,3205,576,3205,308,5224,308,5224,0e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</w:p>
    <w:sectPr>
      <w:type w:val="continuous"/>
      <w:pgSz w:w="11910" w:h="16840"/>
      <w:pgMar w:top="1420" w:right="880" w:bottom="280" w:left="144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F092B84"/>
    <w:multiLevelType w:val="multilevel"/>
    <w:tmpl w:val="CF092B84"/>
    <w:lvl w:ilvl="0" w:tentative="0">
      <w:start w:val="1"/>
      <w:numFmt w:val="decimal"/>
      <w:lvlText w:val="%1)"/>
      <w:lvlJc w:val="left"/>
      <w:pPr>
        <w:ind w:left="832" w:hanging="360"/>
        <w:jc w:val="left"/>
      </w:pPr>
      <w:rPr>
        <w:rFonts w:hint="default" w:ascii="Times New Roman" w:hAnsi="Times New Roman" w:eastAsia="Times New Roman" w:cs="Times New Roman"/>
        <w:spacing w:val="-20"/>
        <w:w w:val="99"/>
        <w:sz w:val="24"/>
        <w:szCs w:val="24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690" w:hanging="360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540" w:hanging="360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390" w:hanging="360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4240" w:hanging="360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5091" w:hanging="360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941" w:hanging="360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791" w:hanging="360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7641" w:hanging="360"/>
      </w:pPr>
      <w:rPr>
        <w:rFonts w:hint="default"/>
        <w:lang w:val="en-US" w:eastAsia="en-US" w:bidi="en-US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lowerLetter"/>
      <w:lvlText w:val="%1)"/>
      <w:lvlJc w:val="left"/>
      <w:pPr>
        <w:ind w:left="686" w:hanging="360"/>
        <w:jc w:val="left"/>
      </w:pPr>
      <w:rPr>
        <w:rFonts w:hint="default"/>
        <w:w w:val="99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546" w:hanging="360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412" w:hanging="360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278" w:hanging="360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4144" w:hanging="360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5011" w:hanging="360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877" w:hanging="360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743" w:hanging="360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7609" w:hanging="360"/>
      </w:pPr>
      <w:rPr>
        <w:rFonts w:hint="default"/>
        <w:lang w:val="en-US" w:eastAsia="en-US" w:bidi="en-US"/>
      </w:rPr>
    </w:lvl>
  </w:abstractNum>
  <w:abstractNum w:abstractNumId="2">
    <w:nsid w:val="59ADCABA"/>
    <w:multiLevelType w:val="multilevel"/>
    <w:tmpl w:val="59ADCABA"/>
    <w:lvl w:ilvl="0" w:tentative="0">
      <w:start w:val="0"/>
      <w:numFmt w:val="bullet"/>
      <w:lvlText w:val=""/>
      <w:lvlJc w:val="left"/>
      <w:pPr>
        <w:ind w:left="832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690" w:hanging="360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540" w:hanging="360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390" w:hanging="360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4240" w:hanging="360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5091" w:hanging="360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941" w:hanging="360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791" w:hanging="360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7641" w:hanging="360"/>
      </w:pPr>
      <w:rPr>
        <w:rFonts w:hint="default"/>
        <w:lang w:val="en-US" w:eastAsia="en-US" w:bidi="en-U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cumentProtection w:enforcement="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D53C98"/>
    <w:rsid w:val="5B2E69B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en-US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5">
    <w:name w:val="List Paragraph"/>
    <w:basedOn w:val="1"/>
    <w:qFormat/>
    <w:uiPriority w:val="1"/>
    <w:rPr>
      <w:lang w:val="en-US" w:eastAsia="en-US" w:bidi="en-US"/>
    </w:rPr>
  </w:style>
  <w:style w:type="paragraph" w:customStyle="1" w:styleId="6">
    <w:name w:val="Table Paragraph"/>
    <w:basedOn w:val="1"/>
    <w:qFormat/>
    <w:uiPriority w:val="1"/>
    <w:rPr>
      <w:rFonts w:ascii="Times New Roman" w:hAnsi="Times New Roman" w:eastAsia="Times New Roman" w:cs="Times New Roman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247</Words>
  <Characters>1223</Characters>
  <TotalTime>1</TotalTime>
  <ScaleCrop>false</ScaleCrop>
  <LinksUpToDate>false</LinksUpToDate>
  <CharactersWithSpaces>1445</CharactersWithSpaces>
  <Application>WPS Office_11.2.0.9665_F1E327BC-269C-435d-A152-05C5408002CA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2020-09-10T16:01:00Z</dcterms:created>
  <dc:creator>Admin</dc:creator>
  <cp:lastModifiedBy>Dell</cp:lastModifiedBy>
  <dcterms:modified xsi:type="dcterms:W3CDTF">2020-09-11T18:05:11Z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2020-09-10T00:00:00Z</vt:filetime>
  </property>
  <property fmtid="{D5CDD505-2E9C-101B-9397-08002B2CF9AE}" pid="3" name="Creator">
    <vt:lpwstr>Microsoft® Word 2010 Trial</vt:lpwstr>
  </property>
  <property fmtid="{D5CDD505-2E9C-101B-9397-08002B2CF9AE}" pid="4" name="LastSaved">
    <vt:filetime>2020-09-10T00:00:00Z</vt:filetime>
  </property>
  <property fmtid="{D5CDD505-2E9C-101B-9397-08002B2CF9AE}" pid="5" name="KSOProductBuildVer">
    <vt:lpwstr>1033-11.2.0.9665</vt:lpwstr>
  </property>
</Properties>
</file>